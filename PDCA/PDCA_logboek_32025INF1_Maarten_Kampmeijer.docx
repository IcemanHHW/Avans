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B4BB6" w14:textId="1715D426" w:rsidR="00E65ACD" w:rsidRPr="00B425FF" w:rsidRDefault="00E65ACD"/>
    <w:tbl>
      <w:tblPr>
        <w:tblStyle w:val="Tabelraster"/>
        <w:tblW w:w="13490" w:type="dxa"/>
        <w:tblLook w:val="04A0" w:firstRow="1" w:lastRow="0" w:firstColumn="1" w:lastColumn="0" w:noHBand="0" w:noVBand="1"/>
      </w:tblPr>
      <w:tblGrid>
        <w:gridCol w:w="2698"/>
        <w:gridCol w:w="2698"/>
        <w:gridCol w:w="2698"/>
        <w:gridCol w:w="2698"/>
        <w:gridCol w:w="2698"/>
      </w:tblGrid>
      <w:tr w:rsidR="00E65ACD" w:rsidRPr="00B425FF" w14:paraId="13BF7581" w14:textId="77777777" w:rsidTr="00B425FF">
        <w:trPr>
          <w:trHeight w:val="270"/>
        </w:trPr>
        <w:tc>
          <w:tcPr>
            <w:tcW w:w="2698" w:type="dxa"/>
          </w:tcPr>
          <w:p w14:paraId="770471E9" w14:textId="77777777" w:rsidR="00E65ACD" w:rsidRPr="00B425FF" w:rsidRDefault="00000000">
            <w:r w:rsidRPr="00B425FF">
              <w:t>Datum</w:t>
            </w:r>
          </w:p>
        </w:tc>
        <w:tc>
          <w:tcPr>
            <w:tcW w:w="2698" w:type="dxa"/>
          </w:tcPr>
          <w:p w14:paraId="0092EDF6" w14:textId="3B787951" w:rsidR="00E65ACD" w:rsidRPr="00B425FF" w:rsidRDefault="00000000">
            <w:r w:rsidRPr="00B425FF">
              <w:t>Plan</w:t>
            </w:r>
          </w:p>
        </w:tc>
        <w:tc>
          <w:tcPr>
            <w:tcW w:w="2698" w:type="dxa"/>
          </w:tcPr>
          <w:p w14:paraId="1FBFA2A7" w14:textId="10ADE303" w:rsidR="00E65ACD" w:rsidRPr="00B425FF" w:rsidRDefault="00000000">
            <w:r w:rsidRPr="00B425FF">
              <w:t>Do</w:t>
            </w:r>
          </w:p>
        </w:tc>
        <w:tc>
          <w:tcPr>
            <w:tcW w:w="2698" w:type="dxa"/>
          </w:tcPr>
          <w:p w14:paraId="15CFA18F" w14:textId="37724372" w:rsidR="00E65ACD" w:rsidRPr="00B425FF" w:rsidRDefault="00000000">
            <w:r w:rsidRPr="00B425FF">
              <w:t>Check</w:t>
            </w:r>
          </w:p>
        </w:tc>
        <w:tc>
          <w:tcPr>
            <w:tcW w:w="2698" w:type="dxa"/>
          </w:tcPr>
          <w:p w14:paraId="5975B577" w14:textId="45E35134" w:rsidR="00E65ACD" w:rsidRPr="00B425FF" w:rsidRDefault="00000000">
            <w:r w:rsidRPr="00B425FF">
              <w:t>Act</w:t>
            </w:r>
          </w:p>
        </w:tc>
      </w:tr>
      <w:tr w:rsidR="00E65ACD" w:rsidRPr="00B425FF" w14:paraId="6D1DC39E" w14:textId="77777777" w:rsidTr="00B425FF">
        <w:trPr>
          <w:trHeight w:val="1084"/>
        </w:trPr>
        <w:tc>
          <w:tcPr>
            <w:tcW w:w="2698" w:type="dxa"/>
          </w:tcPr>
          <w:p w14:paraId="330B9ACC" w14:textId="7DE36C98" w:rsidR="00E65ACD" w:rsidRPr="00B425FF" w:rsidRDefault="00B425FF">
            <w:r w:rsidRPr="00B425FF">
              <w:t>8-10</w:t>
            </w:r>
            <w:r>
              <w:t>-2025</w:t>
            </w:r>
          </w:p>
        </w:tc>
        <w:tc>
          <w:tcPr>
            <w:tcW w:w="2698" w:type="dxa"/>
          </w:tcPr>
          <w:p w14:paraId="5F3E6225" w14:textId="7215461F" w:rsidR="00E65ACD" w:rsidRPr="00B425FF" w:rsidRDefault="00B425FF">
            <w:r w:rsidRPr="00B425FF">
              <w:t>ERD maken</w:t>
            </w:r>
          </w:p>
        </w:tc>
        <w:tc>
          <w:tcPr>
            <w:tcW w:w="2698" w:type="dxa"/>
          </w:tcPr>
          <w:p w14:paraId="7747FDB4" w14:textId="4EB35B33" w:rsidR="00E65ACD" w:rsidRPr="00B425FF" w:rsidRDefault="00B425FF">
            <w:r w:rsidRPr="00B425FF">
              <w:t>Excel diagrammen uitwerken tot een ERD</w:t>
            </w:r>
          </w:p>
        </w:tc>
        <w:tc>
          <w:tcPr>
            <w:tcW w:w="2698" w:type="dxa"/>
          </w:tcPr>
          <w:p w14:paraId="1FDCE18C" w14:textId="6DFB000F" w:rsidR="00E65ACD" w:rsidRPr="00B425FF" w:rsidRDefault="00B425FF">
            <w:r>
              <w:t>Ik kwam bij het uitwerken er achter dat ik een diagram te veel had weggehaald</w:t>
            </w:r>
          </w:p>
        </w:tc>
        <w:tc>
          <w:tcPr>
            <w:tcW w:w="2698" w:type="dxa"/>
          </w:tcPr>
          <w:p w14:paraId="77C574C6" w14:textId="6C79E198" w:rsidR="00E65ACD" w:rsidRPr="00B425FF" w:rsidRDefault="00B425FF">
            <w:r>
              <w:t>Volgende keer beter nadenken over het groeperen van de diagrammen</w:t>
            </w:r>
          </w:p>
        </w:tc>
      </w:tr>
      <w:tr w:rsidR="00E65ACD" w:rsidRPr="00B425FF" w14:paraId="02997925" w14:textId="77777777" w:rsidTr="00B425FF">
        <w:trPr>
          <w:trHeight w:val="270"/>
        </w:trPr>
        <w:tc>
          <w:tcPr>
            <w:tcW w:w="2698" w:type="dxa"/>
          </w:tcPr>
          <w:p w14:paraId="29E66F9F" w14:textId="0005ECCC" w:rsidR="00E65ACD" w:rsidRPr="00B425FF" w:rsidRDefault="00B425FF">
            <w:r>
              <w:t>9-10-2025</w:t>
            </w:r>
          </w:p>
        </w:tc>
        <w:tc>
          <w:tcPr>
            <w:tcW w:w="2698" w:type="dxa"/>
          </w:tcPr>
          <w:p w14:paraId="0854FDE8" w14:textId="52C3E01B" w:rsidR="00E65ACD" w:rsidRPr="00B425FF" w:rsidRDefault="00B425FF">
            <w:r>
              <w:t>ERD afmaken en UML maken. Start maken van schermen wanneer er tijd is</w:t>
            </w:r>
          </w:p>
        </w:tc>
        <w:tc>
          <w:tcPr>
            <w:tcW w:w="2698" w:type="dxa"/>
          </w:tcPr>
          <w:p w14:paraId="3F9D6A46" w14:textId="29B0487D" w:rsidR="00E65ACD" w:rsidRPr="00B425FF" w:rsidRDefault="00B425FF">
            <w:r>
              <w:t>ERD en UML af</w:t>
            </w:r>
          </w:p>
        </w:tc>
        <w:tc>
          <w:tcPr>
            <w:tcW w:w="2698" w:type="dxa"/>
          </w:tcPr>
          <w:p w14:paraId="1502D3BA" w14:textId="1439784A" w:rsidR="00E65ACD" w:rsidRPr="00B425FF" w:rsidRDefault="00B425FF">
            <w:r>
              <w:t>Geen problemen</w:t>
            </w:r>
          </w:p>
        </w:tc>
        <w:tc>
          <w:tcPr>
            <w:tcW w:w="2698" w:type="dxa"/>
          </w:tcPr>
          <w:p w14:paraId="2881474F" w14:textId="5150768E" w:rsidR="00E65ACD" w:rsidRPr="00B425FF" w:rsidRDefault="00B425FF">
            <w:r>
              <w:t>Minder uitstellen maar gewoon een start maken. Dan kan er meer gedaan worden</w:t>
            </w:r>
          </w:p>
        </w:tc>
      </w:tr>
      <w:tr w:rsidR="00E65ACD" w:rsidRPr="00B425FF" w14:paraId="59CE6207" w14:textId="77777777" w:rsidTr="00B425FF">
        <w:trPr>
          <w:trHeight w:val="270"/>
        </w:trPr>
        <w:tc>
          <w:tcPr>
            <w:tcW w:w="2698" w:type="dxa"/>
          </w:tcPr>
          <w:p w14:paraId="54C932F1" w14:textId="77777777" w:rsidR="00E65ACD" w:rsidRPr="00B425FF" w:rsidRDefault="00E65ACD"/>
        </w:tc>
        <w:tc>
          <w:tcPr>
            <w:tcW w:w="2698" w:type="dxa"/>
          </w:tcPr>
          <w:p w14:paraId="45B431BA" w14:textId="77777777" w:rsidR="00E65ACD" w:rsidRPr="00B425FF" w:rsidRDefault="00E65ACD"/>
        </w:tc>
        <w:tc>
          <w:tcPr>
            <w:tcW w:w="2698" w:type="dxa"/>
          </w:tcPr>
          <w:p w14:paraId="2CE485D0" w14:textId="77777777" w:rsidR="00E65ACD" w:rsidRPr="00B425FF" w:rsidRDefault="00E65ACD"/>
        </w:tc>
        <w:tc>
          <w:tcPr>
            <w:tcW w:w="2698" w:type="dxa"/>
          </w:tcPr>
          <w:p w14:paraId="55EE3CDA" w14:textId="77777777" w:rsidR="00E65ACD" w:rsidRPr="00B425FF" w:rsidRDefault="00E65ACD"/>
        </w:tc>
        <w:tc>
          <w:tcPr>
            <w:tcW w:w="2698" w:type="dxa"/>
          </w:tcPr>
          <w:p w14:paraId="2FA14B31" w14:textId="77777777" w:rsidR="00E65ACD" w:rsidRPr="00B425FF" w:rsidRDefault="00E65ACD"/>
        </w:tc>
      </w:tr>
      <w:tr w:rsidR="00E65ACD" w:rsidRPr="00B425FF" w14:paraId="229EB65B" w14:textId="77777777" w:rsidTr="00B425FF">
        <w:trPr>
          <w:trHeight w:val="270"/>
        </w:trPr>
        <w:tc>
          <w:tcPr>
            <w:tcW w:w="2698" w:type="dxa"/>
          </w:tcPr>
          <w:p w14:paraId="5D938E78" w14:textId="77777777" w:rsidR="00E65ACD" w:rsidRPr="00B425FF" w:rsidRDefault="00E65ACD"/>
        </w:tc>
        <w:tc>
          <w:tcPr>
            <w:tcW w:w="2698" w:type="dxa"/>
          </w:tcPr>
          <w:p w14:paraId="00CD68F7" w14:textId="77777777" w:rsidR="00E65ACD" w:rsidRPr="00B425FF" w:rsidRDefault="00E65ACD"/>
        </w:tc>
        <w:tc>
          <w:tcPr>
            <w:tcW w:w="2698" w:type="dxa"/>
          </w:tcPr>
          <w:p w14:paraId="63407743" w14:textId="77777777" w:rsidR="00E65ACD" w:rsidRPr="00B425FF" w:rsidRDefault="00E65ACD"/>
        </w:tc>
        <w:tc>
          <w:tcPr>
            <w:tcW w:w="2698" w:type="dxa"/>
          </w:tcPr>
          <w:p w14:paraId="3B2C33A3" w14:textId="77777777" w:rsidR="00E65ACD" w:rsidRPr="00B425FF" w:rsidRDefault="00E65ACD"/>
        </w:tc>
        <w:tc>
          <w:tcPr>
            <w:tcW w:w="2698" w:type="dxa"/>
          </w:tcPr>
          <w:p w14:paraId="29C5C18B" w14:textId="77777777" w:rsidR="00E65ACD" w:rsidRPr="00B425FF" w:rsidRDefault="00E65ACD"/>
        </w:tc>
      </w:tr>
      <w:tr w:rsidR="00E65ACD" w:rsidRPr="00B425FF" w14:paraId="1F869866" w14:textId="77777777" w:rsidTr="00B425FF">
        <w:trPr>
          <w:trHeight w:val="254"/>
        </w:trPr>
        <w:tc>
          <w:tcPr>
            <w:tcW w:w="2698" w:type="dxa"/>
          </w:tcPr>
          <w:p w14:paraId="3DC69820" w14:textId="77777777" w:rsidR="00E65ACD" w:rsidRPr="00B425FF" w:rsidRDefault="00E65ACD"/>
        </w:tc>
        <w:tc>
          <w:tcPr>
            <w:tcW w:w="2698" w:type="dxa"/>
          </w:tcPr>
          <w:p w14:paraId="06C6E004" w14:textId="77777777" w:rsidR="00E65ACD" w:rsidRPr="00B425FF" w:rsidRDefault="00E65ACD"/>
        </w:tc>
        <w:tc>
          <w:tcPr>
            <w:tcW w:w="2698" w:type="dxa"/>
          </w:tcPr>
          <w:p w14:paraId="168CAB82" w14:textId="77777777" w:rsidR="00E65ACD" w:rsidRPr="00B425FF" w:rsidRDefault="00E65ACD"/>
        </w:tc>
        <w:tc>
          <w:tcPr>
            <w:tcW w:w="2698" w:type="dxa"/>
          </w:tcPr>
          <w:p w14:paraId="2D9C5A97" w14:textId="77777777" w:rsidR="00E65ACD" w:rsidRPr="00B425FF" w:rsidRDefault="00E65ACD"/>
        </w:tc>
        <w:tc>
          <w:tcPr>
            <w:tcW w:w="2698" w:type="dxa"/>
          </w:tcPr>
          <w:p w14:paraId="624C2DD1" w14:textId="77777777" w:rsidR="00E65ACD" w:rsidRPr="00B425FF" w:rsidRDefault="00E65ACD"/>
        </w:tc>
      </w:tr>
    </w:tbl>
    <w:p w14:paraId="099142FF" w14:textId="77777777" w:rsidR="00942669" w:rsidRDefault="00942669"/>
    <w:sectPr w:rsidR="00942669" w:rsidSect="00B425F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6129395">
    <w:abstractNumId w:val="8"/>
  </w:num>
  <w:num w:numId="2" w16cid:durableId="1020277655">
    <w:abstractNumId w:val="6"/>
  </w:num>
  <w:num w:numId="3" w16cid:durableId="1661107475">
    <w:abstractNumId w:val="5"/>
  </w:num>
  <w:num w:numId="4" w16cid:durableId="159470190">
    <w:abstractNumId w:val="4"/>
  </w:num>
  <w:num w:numId="5" w16cid:durableId="1424034028">
    <w:abstractNumId w:val="7"/>
  </w:num>
  <w:num w:numId="6" w16cid:durableId="1744642744">
    <w:abstractNumId w:val="3"/>
  </w:num>
  <w:num w:numId="7" w16cid:durableId="1954165997">
    <w:abstractNumId w:val="2"/>
  </w:num>
  <w:num w:numId="8" w16cid:durableId="432676369">
    <w:abstractNumId w:val="1"/>
  </w:num>
  <w:num w:numId="9" w16cid:durableId="820191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42669"/>
    <w:rsid w:val="00AA1D8D"/>
    <w:rsid w:val="00B425FF"/>
    <w:rsid w:val="00B47730"/>
    <w:rsid w:val="00CB0664"/>
    <w:rsid w:val="00E65ACD"/>
    <w:rsid w:val="00F25B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4547F1"/>
  <w14:defaultImageDpi w14:val="300"/>
  <w15:docId w15:val="{CF1D35C5-0B88-408A-971A-C18C79C0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Maarten Kampmeijer</cp:lastModifiedBy>
  <cp:revision>2</cp:revision>
  <dcterms:created xsi:type="dcterms:W3CDTF">2025-10-09T12:49:00Z</dcterms:created>
  <dcterms:modified xsi:type="dcterms:W3CDTF">2025-10-09T12:49:00Z</dcterms:modified>
  <cp:category/>
</cp:coreProperties>
</file>